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2F9DC" w14:textId="5B6BEF76" w:rsidR="00F165DD" w:rsidRPr="008D33B1" w:rsidRDefault="008D33B1" w:rsidP="008D33B1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8D33B1">
        <w:rPr>
          <w:rFonts w:ascii="Times New Roman" w:hAnsi="Times New Roman" w:cs="Times New Roman"/>
          <w:b/>
          <w:sz w:val="40"/>
          <w:szCs w:val="40"/>
          <w:u w:val="single"/>
        </w:rPr>
        <w:t>Leul Mesfin Worku</w:t>
      </w:r>
    </w:p>
    <w:p w14:paraId="0F8857EC" w14:textId="77777777" w:rsidR="00F165DD" w:rsidRDefault="00F165DD" w:rsidP="00F165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6A4">
        <w:rPr>
          <w:rFonts w:ascii="Times New Roman" w:hAnsi="Times New Roman" w:cs="Times New Roman"/>
          <w:sz w:val="24"/>
          <w:szCs w:val="24"/>
        </w:rPr>
        <w:t xml:space="preserve">Permanent Address: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656A4">
        <w:rPr>
          <w:rFonts w:ascii="Times New Roman" w:hAnsi="Times New Roman" w:cs="Times New Roman"/>
          <w:sz w:val="24"/>
          <w:szCs w:val="24"/>
        </w:rPr>
        <w:t>Addis Ababa, Ethiopia</w:t>
      </w:r>
    </w:p>
    <w:p w14:paraId="7CA1BAE5" w14:textId="121DBBF0" w:rsidR="00F165DD" w:rsidRDefault="00F165DD" w:rsidP="00F165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6A4">
        <w:rPr>
          <w:rFonts w:ascii="Times New Roman" w:hAnsi="Times New Roman" w:cs="Times New Roman"/>
          <w:sz w:val="24"/>
          <w:szCs w:val="24"/>
        </w:rPr>
        <w:t xml:space="preserve">Mobile: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170F1">
        <w:rPr>
          <w:rFonts w:ascii="Times New Roman" w:hAnsi="Times New Roman" w:cs="Times New Roman"/>
          <w:sz w:val="24"/>
          <w:szCs w:val="24"/>
        </w:rPr>
        <w:t xml:space="preserve">+251926332226 </w:t>
      </w:r>
      <w:r w:rsidRPr="00E656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57DB3F" w14:textId="75336E9F" w:rsidR="008170F1" w:rsidRPr="008170F1" w:rsidRDefault="00F165DD" w:rsidP="00817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656A4">
        <w:rPr>
          <w:rFonts w:ascii="Times New Roman" w:hAnsi="Times New Roman" w:cs="Times New Roman"/>
          <w:sz w:val="24"/>
          <w:szCs w:val="24"/>
        </w:rPr>
        <w:t>E-Mail: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hyperlink r:id="rId6" w:history="1">
        <w:r w:rsidRPr="008170F1">
          <w:t>dukeworku1@gmail.com</w:t>
        </w:r>
      </w:hyperlink>
    </w:p>
    <w:p w14:paraId="0097A33D" w14:textId="614C758A" w:rsidR="008170F1" w:rsidRPr="008170F1" w:rsidRDefault="008170F1" w:rsidP="00817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70F1">
        <w:rPr>
          <w:rFonts w:ascii="Times New Roman" w:hAnsi="Times New Roman" w:cs="Times New Roman"/>
          <w:sz w:val="24"/>
          <w:szCs w:val="24"/>
        </w:rPr>
        <w:t xml:space="preserve"> </w:t>
      </w:r>
      <w:r w:rsidRPr="008170F1">
        <w:rPr>
          <w:rFonts w:ascii="Times New Roman" w:hAnsi="Times New Roman" w:cs="Times New Roman"/>
          <w:sz w:val="24"/>
          <w:szCs w:val="24"/>
        </w:rPr>
        <w:t>GitHub:</w:t>
      </w:r>
      <w:r w:rsidRPr="008170F1">
        <w:rPr>
          <w:rFonts w:ascii="Times New Roman" w:hAnsi="Times New Roman" w:cs="Times New Roman"/>
          <w:sz w:val="24"/>
          <w:szCs w:val="24"/>
        </w:rPr>
        <w:tab/>
      </w:r>
      <w:r w:rsidRPr="008170F1">
        <w:rPr>
          <w:rFonts w:ascii="Times New Roman" w:hAnsi="Times New Roman" w:cs="Times New Roman"/>
          <w:sz w:val="24"/>
          <w:szCs w:val="24"/>
        </w:rPr>
        <w:tab/>
      </w:r>
      <w:r w:rsidRPr="008170F1">
        <w:rPr>
          <w:rFonts w:ascii="Times New Roman" w:hAnsi="Times New Roman" w:cs="Times New Roman"/>
          <w:sz w:val="24"/>
          <w:szCs w:val="24"/>
        </w:rPr>
        <w:tab/>
      </w:r>
      <w:r w:rsidRPr="008170F1">
        <w:rPr>
          <w:rFonts w:ascii="Times New Roman" w:hAnsi="Times New Roman" w:cs="Times New Roman"/>
          <w:sz w:val="24"/>
          <w:szCs w:val="24"/>
        </w:rPr>
        <w:tab/>
      </w:r>
      <w:r w:rsidRPr="008170F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170F1">
        <w:rPr>
          <w:rFonts w:ascii="Times New Roman" w:hAnsi="Times New Roman" w:cs="Times New Roman"/>
          <w:sz w:val="24"/>
          <w:szCs w:val="24"/>
        </w:rPr>
        <w:t>Dukemesfin</w:t>
      </w:r>
      <w:proofErr w:type="spellEnd"/>
    </w:p>
    <w:p w14:paraId="051BB3FF" w14:textId="2BE27000" w:rsidR="00F165DD" w:rsidRDefault="00F165DD" w:rsidP="008170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6A4">
        <w:rPr>
          <w:rFonts w:ascii="Times New Roman" w:hAnsi="Times New Roman" w:cs="Times New Roman"/>
          <w:sz w:val="24"/>
          <w:szCs w:val="24"/>
        </w:rPr>
        <w:t xml:space="preserve">Date of Birth: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22</w:t>
      </w:r>
      <w:r w:rsidRPr="00E656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November</w:t>
      </w:r>
      <w:r w:rsidRPr="00E656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2006</w:t>
      </w:r>
    </w:p>
    <w:p w14:paraId="12D4F024" w14:textId="7F3D7EB9" w:rsidR="00F165DD" w:rsidRDefault="00F165DD" w:rsidP="00F165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6A4">
        <w:rPr>
          <w:rFonts w:ascii="Times New Roman" w:hAnsi="Times New Roman" w:cs="Times New Roman"/>
          <w:sz w:val="24"/>
          <w:szCs w:val="24"/>
        </w:rPr>
        <w:t xml:space="preserve">Place of </w:t>
      </w:r>
      <w:proofErr w:type="gramStart"/>
      <w:r w:rsidRPr="00E656A4">
        <w:rPr>
          <w:rFonts w:ascii="Times New Roman" w:hAnsi="Times New Roman" w:cs="Times New Roman"/>
          <w:sz w:val="24"/>
          <w:szCs w:val="24"/>
        </w:rPr>
        <w:t>Birth: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656A4">
        <w:rPr>
          <w:rFonts w:ascii="Times New Roman" w:hAnsi="Times New Roman" w:cs="Times New Roman"/>
          <w:sz w:val="24"/>
          <w:szCs w:val="24"/>
        </w:rPr>
        <w:t>Addis Ababa, Ethiopia</w:t>
      </w:r>
    </w:p>
    <w:p w14:paraId="0E0D58E4" w14:textId="766797F5" w:rsidR="00F165DD" w:rsidRDefault="00F165DD" w:rsidP="00F165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656A4">
        <w:rPr>
          <w:rFonts w:ascii="Times New Roman" w:hAnsi="Times New Roman" w:cs="Times New Roman"/>
          <w:sz w:val="24"/>
          <w:szCs w:val="24"/>
        </w:rPr>
        <w:t>Citizenship: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656A4">
        <w:rPr>
          <w:rFonts w:ascii="Times New Roman" w:hAnsi="Times New Roman" w:cs="Times New Roman"/>
          <w:sz w:val="24"/>
          <w:szCs w:val="24"/>
        </w:rPr>
        <w:t>Ethiopian</w:t>
      </w:r>
    </w:p>
    <w:p w14:paraId="3117E511" w14:textId="77777777" w:rsidR="00F165DD" w:rsidRDefault="00F165DD" w:rsidP="00F165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6A4"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656A4">
        <w:rPr>
          <w:rFonts w:ascii="Times New Roman" w:hAnsi="Times New Roman" w:cs="Times New Roman"/>
          <w:sz w:val="24"/>
          <w:szCs w:val="24"/>
        </w:rPr>
        <w:t>Male</w:t>
      </w:r>
    </w:p>
    <w:p w14:paraId="7CBB8687" w14:textId="77777777" w:rsidR="00F165DD" w:rsidRPr="00E656A4" w:rsidRDefault="00F165DD" w:rsidP="00F165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6A4">
        <w:rPr>
          <w:rFonts w:ascii="Times New Roman" w:hAnsi="Times New Roman" w:cs="Times New Roman"/>
          <w:sz w:val="24"/>
          <w:szCs w:val="24"/>
        </w:rPr>
        <w:t xml:space="preserve">Marital Status: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656A4">
        <w:rPr>
          <w:rFonts w:ascii="Times New Roman" w:hAnsi="Times New Roman" w:cs="Times New Roman"/>
          <w:sz w:val="24"/>
          <w:szCs w:val="24"/>
        </w:rPr>
        <w:t>Single</w:t>
      </w:r>
    </w:p>
    <w:p w14:paraId="4124E294" w14:textId="77777777" w:rsidR="00F165DD" w:rsidRPr="00E656A4" w:rsidRDefault="00F165DD" w:rsidP="00F165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151338" w14:textId="77777777" w:rsidR="00F165DD" w:rsidRPr="00E656A4" w:rsidRDefault="00F165DD" w:rsidP="00F165DD">
      <w:pPr>
        <w:pStyle w:val="Heading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6A4">
        <w:rPr>
          <w:rFonts w:ascii="Times New Roman" w:hAnsi="Times New Roman" w:cs="Times New Roman"/>
          <w:sz w:val="28"/>
          <w:szCs w:val="28"/>
        </w:rPr>
        <w:t>Languages</w:t>
      </w:r>
    </w:p>
    <w:p w14:paraId="268F21D0" w14:textId="2D89FB1A" w:rsidR="00F165DD" w:rsidRPr="008170F1" w:rsidRDefault="00F165DD" w:rsidP="008170F1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70F1">
        <w:rPr>
          <w:rFonts w:ascii="Times New Roman" w:hAnsi="Times New Roman" w:cs="Times New Roman"/>
          <w:sz w:val="24"/>
          <w:szCs w:val="24"/>
        </w:rPr>
        <w:t xml:space="preserve">Amharic – </w:t>
      </w:r>
      <w:r w:rsidR="008170F1">
        <w:rPr>
          <w:rFonts w:ascii="Times New Roman" w:hAnsi="Times New Roman" w:cs="Times New Roman"/>
          <w:sz w:val="24"/>
          <w:szCs w:val="24"/>
        </w:rPr>
        <w:tab/>
      </w:r>
      <w:r w:rsidRPr="008170F1">
        <w:rPr>
          <w:rFonts w:ascii="Times New Roman" w:hAnsi="Times New Roman" w:cs="Times New Roman"/>
          <w:sz w:val="24"/>
          <w:szCs w:val="24"/>
        </w:rPr>
        <w:t xml:space="preserve">Read: Good </w:t>
      </w:r>
      <w:r w:rsidR="008170F1" w:rsidRPr="008170F1">
        <w:rPr>
          <w:rFonts w:ascii="Times New Roman" w:hAnsi="Times New Roman" w:cs="Times New Roman"/>
          <w:sz w:val="24"/>
          <w:szCs w:val="24"/>
        </w:rPr>
        <w:tab/>
      </w:r>
      <w:r w:rsidR="008170F1">
        <w:rPr>
          <w:rFonts w:ascii="Times New Roman" w:hAnsi="Times New Roman" w:cs="Times New Roman"/>
          <w:sz w:val="24"/>
          <w:szCs w:val="24"/>
        </w:rPr>
        <w:tab/>
      </w:r>
      <w:r w:rsidRPr="008170F1">
        <w:rPr>
          <w:rFonts w:ascii="Times New Roman" w:hAnsi="Times New Roman" w:cs="Times New Roman"/>
          <w:sz w:val="24"/>
          <w:szCs w:val="24"/>
        </w:rPr>
        <w:t xml:space="preserve">Write: Good </w:t>
      </w:r>
      <w:r w:rsidR="008170F1">
        <w:rPr>
          <w:rFonts w:ascii="Times New Roman" w:hAnsi="Times New Roman" w:cs="Times New Roman"/>
          <w:sz w:val="24"/>
          <w:szCs w:val="24"/>
        </w:rPr>
        <w:tab/>
      </w:r>
      <w:r w:rsidR="008170F1">
        <w:rPr>
          <w:rFonts w:ascii="Times New Roman" w:hAnsi="Times New Roman" w:cs="Times New Roman"/>
          <w:sz w:val="24"/>
          <w:szCs w:val="24"/>
        </w:rPr>
        <w:tab/>
      </w:r>
      <w:r w:rsidRPr="008170F1">
        <w:rPr>
          <w:rFonts w:ascii="Times New Roman" w:hAnsi="Times New Roman" w:cs="Times New Roman"/>
          <w:sz w:val="24"/>
          <w:szCs w:val="24"/>
        </w:rPr>
        <w:t>Speak: Very Good</w:t>
      </w:r>
    </w:p>
    <w:p w14:paraId="5C10F390" w14:textId="112AE7C7" w:rsidR="00F165DD" w:rsidRDefault="00F165DD" w:rsidP="008170F1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6A4">
        <w:rPr>
          <w:rFonts w:ascii="Times New Roman" w:hAnsi="Times New Roman" w:cs="Times New Roman"/>
          <w:sz w:val="24"/>
          <w:szCs w:val="24"/>
        </w:rPr>
        <w:t xml:space="preserve">English – </w:t>
      </w:r>
      <w:r w:rsidR="008170F1">
        <w:rPr>
          <w:rFonts w:ascii="Times New Roman" w:hAnsi="Times New Roman" w:cs="Times New Roman"/>
          <w:sz w:val="24"/>
          <w:szCs w:val="24"/>
        </w:rPr>
        <w:tab/>
      </w:r>
      <w:r w:rsidRPr="00E656A4">
        <w:rPr>
          <w:rFonts w:ascii="Times New Roman" w:hAnsi="Times New Roman" w:cs="Times New Roman"/>
          <w:sz w:val="24"/>
          <w:szCs w:val="24"/>
        </w:rPr>
        <w:t>Read: Very Good</w:t>
      </w:r>
      <w:r w:rsidR="008170F1">
        <w:rPr>
          <w:rFonts w:ascii="Times New Roman" w:hAnsi="Times New Roman" w:cs="Times New Roman"/>
          <w:sz w:val="24"/>
          <w:szCs w:val="24"/>
        </w:rPr>
        <w:tab/>
      </w:r>
      <w:r w:rsidRPr="00E656A4">
        <w:rPr>
          <w:rFonts w:ascii="Times New Roman" w:hAnsi="Times New Roman" w:cs="Times New Roman"/>
          <w:sz w:val="24"/>
          <w:szCs w:val="24"/>
        </w:rPr>
        <w:t>Write: Very Good</w:t>
      </w:r>
      <w:r w:rsidR="008170F1">
        <w:rPr>
          <w:rFonts w:ascii="Times New Roman" w:hAnsi="Times New Roman" w:cs="Times New Roman"/>
          <w:sz w:val="24"/>
          <w:szCs w:val="24"/>
        </w:rPr>
        <w:tab/>
      </w:r>
      <w:r w:rsidRPr="00E656A4">
        <w:rPr>
          <w:rFonts w:ascii="Times New Roman" w:hAnsi="Times New Roman" w:cs="Times New Roman"/>
          <w:sz w:val="24"/>
          <w:szCs w:val="24"/>
        </w:rPr>
        <w:t>Speak: Very Good</w:t>
      </w:r>
    </w:p>
    <w:p w14:paraId="79BB723B" w14:textId="21B23EF8" w:rsidR="008170F1" w:rsidRPr="008170F1" w:rsidRDefault="008170F1" w:rsidP="008170F1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70F1">
        <w:rPr>
          <w:rFonts w:ascii="Times New Roman" w:hAnsi="Times New Roman" w:cs="Times New Roman"/>
          <w:sz w:val="24"/>
          <w:szCs w:val="24"/>
        </w:rPr>
        <w:t xml:space="preserve">Japanese – </w:t>
      </w:r>
      <w:r w:rsidRPr="008170F1">
        <w:rPr>
          <w:rFonts w:ascii="Times New Roman" w:hAnsi="Times New Roman" w:cs="Times New Roman"/>
          <w:sz w:val="24"/>
          <w:szCs w:val="24"/>
        </w:rPr>
        <w:tab/>
      </w:r>
      <w:r w:rsidRPr="00E656A4">
        <w:rPr>
          <w:rFonts w:ascii="Times New Roman" w:hAnsi="Times New Roman" w:cs="Times New Roman"/>
          <w:sz w:val="24"/>
          <w:szCs w:val="24"/>
        </w:rPr>
        <w:t xml:space="preserve">Read: </w:t>
      </w:r>
      <w:r w:rsidRPr="008170F1">
        <w:rPr>
          <w:rFonts w:ascii="Times New Roman" w:hAnsi="Times New Roman" w:cs="Times New Roman"/>
          <w:sz w:val="24"/>
          <w:szCs w:val="24"/>
        </w:rPr>
        <w:t>Beginner</w:t>
      </w:r>
      <w:r>
        <w:rPr>
          <w:rFonts w:ascii="Times New Roman" w:hAnsi="Times New Roman" w:cs="Times New Roman"/>
          <w:sz w:val="24"/>
          <w:szCs w:val="24"/>
        </w:rPr>
        <w:tab/>
      </w:r>
      <w:r w:rsidRPr="00E656A4">
        <w:rPr>
          <w:rFonts w:ascii="Times New Roman" w:hAnsi="Times New Roman" w:cs="Times New Roman"/>
          <w:sz w:val="24"/>
          <w:szCs w:val="24"/>
        </w:rPr>
        <w:t xml:space="preserve">Write: </w:t>
      </w:r>
      <w:r w:rsidRPr="008170F1">
        <w:rPr>
          <w:rFonts w:ascii="Times New Roman" w:hAnsi="Times New Roman" w:cs="Times New Roman"/>
          <w:sz w:val="24"/>
          <w:szCs w:val="24"/>
        </w:rPr>
        <w:t>Beginner</w:t>
      </w:r>
      <w:r>
        <w:rPr>
          <w:rFonts w:ascii="Times New Roman" w:hAnsi="Times New Roman" w:cs="Times New Roman"/>
          <w:sz w:val="24"/>
          <w:szCs w:val="24"/>
        </w:rPr>
        <w:tab/>
      </w:r>
      <w:r w:rsidRPr="00E656A4">
        <w:rPr>
          <w:rFonts w:ascii="Times New Roman" w:hAnsi="Times New Roman" w:cs="Times New Roman"/>
          <w:sz w:val="24"/>
          <w:szCs w:val="24"/>
        </w:rPr>
        <w:t xml:space="preserve">Speak: </w:t>
      </w:r>
      <w:r w:rsidRPr="008170F1">
        <w:rPr>
          <w:rFonts w:ascii="Times New Roman" w:hAnsi="Times New Roman" w:cs="Times New Roman"/>
          <w:sz w:val="24"/>
          <w:szCs w:val="24"/>
        </w:rPr>
        <w:t>Beginner</w:t>
      </w:r>
    </w:p>
    <w:p w14:paraId="115CD4B3" w14:textId="77777777" w:rsidR="00F165DD" w:rsidRDefault="00F165DD" w:rsidP="00F165DD">
      <w:pPr>
        <w:pStyle w:val="Heading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6A4">
        <w:rPr>
          <w:rFonts w:ascii="Times New Roman" w:hAnsi="Times New Roman" w:cs="Times New Roman"/>
          <w:sz w:val="28"/>
          <w:szCs w:val="28"/>
        </w:rPr>
        <w:t>Professional Summary</w:t>
      </w:r>
    </w:p>
    <w:p w14:paraId="7D3B7257" w14:textId="418899F0" w:rsidR="008170F1" w:rsidRPr="00F165DD" w:rsidRDefault="008170F1" w:rsidP="008170F1">
      <w:pPr>
        <w:spacing w:line="360" w:lineRule="auto"/>
        <w:ind w:left="4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5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Aspiring Software Engineer </w:t>
      </w:r>
      <w:r w:rsidRPr="00E656A4">
        <w:rPr>
          <w:rFonts w:ascii="Times New Roman" w:hAnsi="Times New Roman" w:cs="Times New Roman"/>
          <w:sz w:val="24"/>
          <w:szCs w:val="24"/>
        </w:rPr>
        <w:t>with strong communication skills, proven ability to work effectively in teams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F165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165DD">
        <w:rPr>
          <w:rFonts w:ascii="Times New Roman" w:hAnsi="Times New Roman" w:cs="Times New Roman"/>
          <w:color w:val="000000" w:themeColor="text1"/>
          <w:sz w:val="24"/>
          <w:szCs w:val="24"/>
        </w:rPr>
        <w:t>passionate about building efficient, user-friendly, and scalable applications. I have beginner Skills in problem-solving, programming, and software design, with strong interest in web development, game development, and system architecture.</w:t>
      </w:r>
      <w:r w:rsidRPr="008170F1">
        <w:rPr>
          <w:rFonts w:ascii="Times New Roman" w:hAnsi="Times New Roman" w:cs="Times New Roman"/>
          <w:sz w:val="24"/>
          <w:szCs w:val="24"/>
        </w:rPr>
        <w:t xml:space="preserve"> </w:t>
      </w:r>
      <w:r w:rsidRPr="00E656A4">
        <w:rPr>
          <w:rFonts w:ascii="Times New Roman" w:hAnsi="Times New Roman" w:cs="Times New Roman"/>
          <w:sz w:val="24"/>
          <w:szCs w:val="24"/>
        </w:rPr>
        <w:t>Committed to contributing to organizational success through collaboration, creativity, and a strong work</w:t>
      </w:r>
    </w:p>
    <w:p w14:paraId="2E41B777" w14:textId="77777777" w:rsidR="00F165DD" w:rsidRPr="00E656A4" w:rsidRDefault="00F165DD" w:rsidP="00F165DD">
      <w:pPr>
        <w:pStyle w:val="Heading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6A4">
        <w:rPr>
          <w:rFonts w:ascii="Times New Roman" w:hAnsi="Times New Roman" w:cs="Times New Roman"/>
          <w:sz w:val="28"/>
          <w:szCs w:val="28"/>
        </w:rPr>
        <w:t>Education</w:t>
      </w:r>
    </w:p>
    <w:p w14:paraId="6E66895C" w14:textId="77777777" w:rsidR="008170F1" w:rsidRDefault="00F165DD" w:rsidP="008170F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70F1">
        <w:rPr>
          <w:rFonts w:ascii="Times New Roman" w:hAnsi="Times New Roman" w:cs="Times New Roman"/>
          <w:sz w:val="24"/>
          <w:szCs w:val="24"/>
        </w:rPr>
        <w:t xml:space="preserve">Saint Joseph School, Addis Ababa — High School Diploma </w:t>
      </w:r>
      <w:r w:rsidR="008170F1" w:rsidRPr="008170F1">
        <w:rPr>
          <w:rFonts w:ascii="Times New Roman" w:hAnsi="Times New Roman" w:cs="Times New Roman"/>
          <w:sz w:val="24"/>
          <w:szCs w:val="24"/>
        </w:rPr>
        <w:t>June 2024</w:t>
      </w:r>
      <w:r w:rsidR="008170F1" w:rsidRPr="008170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A05FA9D" w14:textId="043E8AFC" w:rsidR="008170F1" w:rsidRPr="008170F1" w:rsidRDefault="008170F1" w:rsidP="008170F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70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B.Sc. in Software Engineering (First Year) </w:t>
      </w:r>
      <w:proofErr w:type="spellStart"/>
      <w:r w:rsidRPr="008170F1">
        <w:rPr>
          <w:rFonts w:ascii="Times New Roman" w:hAnsi="Times New Roman" w:cs="Times New Roman"/>
          <w:color w:val="000000" w:themeColor="text1"/>
          <w:sz w:val="24"/>
          <w:szCs w:val="24"/>
        </w:rPr>
        <w:t>Hilcoe</w:t>
      </w:r>
      <w:proofErr w:type="spellEnd"/>
      <w:r w:rsidRPr="008170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School of Computer Science and Technology, Addis Ababa, Ethiopia</w:t>
      </w:r>
    </w:p>
    <w:p w14:paraId="18DCA141" w14:textId="77777777" w:rsidR="008170F1" w:rsidRPr="008170F1" w:rsidRDefault="008170F1" w:rsidP="008170F1">
      <w:pPr>
        <w:pStyle w:val="Heading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0F1">
        <w:rPr>
          <w:rFonts w:ascii="Times New Roman" w:hAnsi="Times New Roman" w:cs="Times New Roman"/>
          <w:sz w:val="28"/>
          <w:szCs w:val="28"/>
        </w:rPr>
        <w:t>Technical Skills</w:t>
      </w:r>
    </w:p>
    <w:p w14:paraId="6322EE16" w14:textId="77777777" w:rsidR="008170F1" w:rsidRPr="00F165DD" w:rsidRDefault="008170F1" w:rsidP="008170F1">
      <w:pPr>
        <w:pStyle w:val="ListBulle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5DD">
        <w:rPr>
          <w:rFonts w:ascii="Times New Roman" w:hAnsi="Times New Roman" w:cs="Times New Roman"/>
          <w:color w:val="000000" w:themeColor="text1"/>
          <w:sz w:val="24"/>
          <w:szCs w:val="24"/>
        </w:rPr>
        <w:t>Programming: C++, Python, Java(beginner)</w:t>
      </w:r>
    </w:p>
    <w:p w14:paraId="4E14BA07" w14:textId="77777777" w:rsidR="008170F1" w:rsidRPr="00F165DD" w:rsidRDefault="008170F1" w:rsidP="008170F1">
      <w:pPr>
        <w:pStyle w:val="ListBulle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5DD">
        <w:rPr>
          <w:rFonts w:ascii="Times New Roman" w:hAnsi="Times New Roman" w:cs="Times New Roman"/>
          <w:color w:val="000000" w:themeColor="text1"/>
          <w:sz w:val="24"/>
          <w:szCs w:val="24"/>
        </w:rPr>
        <w:t>Web Development: HTML, CSS</w:t>
      </w:r>
    </w:p>
    <w:p w14:paraId="0C3177F0" w14:textId="77777777" w:rsidR="008170F1" w:rsidRPr="00F165DD" w:rsidRDefault="008170F1" w:rsidP="008170F1">
      <w:pPr>
        <w:pStyle w:val="ListBulle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5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Software Tools: Git, VS Code, </w:t>
      </w:r>
      <w:proofErr w:type="spellStart"/>
      <w:r w:rsidRPr="00F165DD">
        <w:rPr>
          <w:rFonts w:ascii="Times New Roman" w:hAnsi="Times New Roman" w:cs="Times New Roman"/>
          <w:color w:val="000000" w:themeColor="text1"/>
          <w:sz w:val="24"/>
          <w:szCs w:val="24"/>
        </w:rPr>
        <w:t>Pygame</w:t>
      </w:r>
      <w:proofErr w:type="spellEnd"/>
    </w:p>
    <w:p w14:paraId="60D2DA0C" w14:textId="77777777" w:rsidR="008170F1" w:rsidRDefault="008170F1" w:rsidP="008170F1">
      <w:pPr>
        <w:pStyle w:val="ListBullet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5DD">
        <w:rPr>
          <w:rFonts w:ascii="Times New Roman" w:hAnsi="Times New Roman" w:cs="Times New Roman"/>
          <w:color w:val="000000" w:themeColor="text1"/>
          <w:sz w:val="24"/>
          <w:szCs w:val="24"/>
        </w:rPr>
        <w:t>Other: Problem Solving, Debugging, Object-Oriented Programming(beginner)</w:t>
      </w:r>
    </w:p>
    <w:p w14:paraId="06CC3443" w14:textId="77777777" w:rsidR="008170F1" w:rsidRPr="00E656A4" w:rsidRDefault="008170F1" w:rsidP="008170F1">
      <w:pPr>
        <w:pStyle w:val="Heading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6A4">
        <w:rPr>
          <w:rFonts w:ascii="Times New Roman" w:hAnsi="Times New Roman" w:cs="Times New Roman"/>
          <w:sz w:val="28"/>
          <w:szCs w:val="28"/>
        </w:rPr>
        <w:lastRenderedPageBreak/>
        <w:t>Key Skills</w:t>
      </w:r>
    </w:p>
    <w:p w14:paraId="62FDA9FB" w14:textId="77777777" w:rsidR="008170F1" w:rsidRPr="00E656A4" w:rsidRDefault="008170F1" w:rsidP="008170F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6A4">
        <w:rPr>
          <w:rFonts w:ascii="Times New Roman" w:hAnsi="Times New Roman" w:cs="Times New Roman"/>
          <w:sz w:val="24"/>
          <w:szCs w:val="24"/>
        </w:rPr>
        <w:t>Strong verbal and written communication</w:t>
      </w:r>
    </w:p>
    <w:p w14:paraId="386EF280" w14:textId="77777777" w:rsidR="008170F1" w:rsidRPr="00E656A4" w:rsidRDefault="008170F1" w:rsidP="008170F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6A4">
        <w:rPr>
          <w:rFonts w:ascii="Times New Roman" w:hAnsi="Times New Roman" w:cs="Times New Roman"/>
          <w:sz w:val="24"/>
          <w:szCs w:val="24"/>
        </w:rPr>
        <w:t>Team collaboration and interpersonal skills</w:t>
      </w:r>
    </w:p>
    <w:p w14:paraId="7E4DD2C8" w14:textId="77777777" w:rsidR="008170F1" w:rsidRPr="00E656A4" w:rsidRDefault="008170F1" w:rsidP="008170F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6A4">
        <w:rPr>
          <w:rFonts w:ascii="Times New Roman" w:hAnsi="Times New Roman" w:cs="Times New Roman"/>
          <w:sz w:val="24"/>
          <w:szCs w:val="24"/>
        </w:rPr>
        <w:t>Strong aptitude for learning and problem-solving</w:t>
      </w:r>
    </w:p>
    <w:p w14:paraId="0A9C348D" w14:textId="77777777" w:rsidR="008170F1" w:rsidRPr="00E656A4" w:rsidRDefault="008170F1" w:rsidP="008170F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6A4">
        <w:rPr>
          <w:rFonts w:ascii="Times New Roman" w:hAnsi="Times New Roman" w:cs="Times New Roman"/>
          <w:sz w:val="24"/>
          <w:szCs w:val="24"/>
        </w:rPr>
        <w:t>Time management and multitasking</w:t>
      </w:r>
    </w:p>
    <w:p w14:paraId="2598BC4C" w14:textId="77777777" w:rsidR="008170F1" w:rsidRPr="00E656A4" w:rsidRDefault="008170F1" w:rsidP="008170F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6A4">
        <w:rPr>
          <w:rFonts w:ascii="Times New Roman" w:hAnsi="Times New Roman" w:cs="Times New Roman"/>
          <w:sz w:val="24"/>
          <w:szCs w:val="24"/>
        </w:rPr>
        <w:t>Adaptability in fast-paced environments</w:t>
      </w:r>
    </w:p>
    <w:p w14:paraId="4B545697" w14:textId="77777777" w:rsidR="008170F1" w:rsidRPr="008170F1" w:rsidRDefault="008170F1" w:rsidP="008170F1">
      <w:pPr>
        <w:pStyle w:val="Heading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0F1">
        <w:rPr>
          <w:rFonts w:ascii="Times New Roman" w:hAnsi="Times New Roman" w:cs="Times New Roman"/>
          <w:sz w:val="28"/>
          <w:szCs w:val="28"/>
        </w:rPr>
        <w:t>Experience</w:t>
      </w:r>
    </w:p>
    <w:p w14:paraId="7D8AC37B" w14:textId="77777777" w:rsidR="008170F1" w:rsidRPr="008D33B1" w:rsidRDefault="008170F1" w:rsidP="008170F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D3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Internship at Panafric Global </w:t>
      </w:r>
    </w:p>
    <w:p w14:paraId="4F7A43B6" w14:textId="77777777" w:rsidR="008170F1" w:rsidRPr="00F165DD" w:rsidRDefault="008170F1" w:rsidP="008170F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165DD">
        <w:rPr>
          <w:rFonts w:ascii="Times New Roman" w:hAnsi="Times New Roman" w:cs="Times New Roman"/>
          <w:color w:val="000000" w:themeColor="text1"/>
          <w:sz w:val="24"/>
          <w:szCs w:val="24"/>
        </w:rPr>
        <w:t>Worked</w:t>
      </w:r>
      <w:proofErr w:type="gramEnd"/>
      <w:r w:rsidRPr="00F165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a Data Analyst intern, assisting in data processing and visualization.</w:t>
      </w:r>
    </w:p>
    <w:p w14:paraId="20848B0A" w14:textId="77777777" w:rsidR="008170F1" w:rsidRDefault="008170F1" w:rsidP="008170F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5DD">
        <w:rPr>
          <w:rFonts w:ascii="Times New Roman" w:hAnsi="Times New Roman" w:cs="Times New Roman"/>
          <w:color w:val="000000" w:themeColor="text1"/>
          <w:sz w:val="24"/>
          <w:szCs w:val="24"/>
        </w:rPr>
        <w:t>Provided IT support for small technical tasks.</w:t>
      </w:r>
    </w:p>
    <w:p w14:paraId="04A7F1AC" w14:textId="77777777" w:rsidR="008D33B1" w:rsidRPr="008D33B1" w:rsidRDefault="008D33B1" w:rsidP="008D33B1">
      <w:pPr>
        <w:pStyle w:val="Heading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33B1">
        <w:rPr>
          <w:rFonts w:ascii="Times New Roman" w:hAnsi="Times New Roman" w:cs="Times New Roman"/>
          <w:sz w:val="28"/>
          <w:szCs w:val="28"/>
        </w:rPr>
        <w:t>Projects</w:t>
      </w:r>
    </w:p>
    <w:p w14:paraId="39EF0550" w14:textId="77777777" w:rsidR="008D33B1" w:rsidRPr="008D33B1" w:rsidRDefault="008D33B1" w:rsidP="008D33B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8D3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Pygame</w:t>
      </w:r>
      <w:proofErr w:type="spellEnd"/>
      <w:r w:rsidRPr="008D3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Space Shooter Game</w:t>
      </w:r>
    </w:p>
    <w:p w14:paraId="15D52600" w14:textId="77777777" w:rsidR="008D33B1" w:rsidRDefault="008D33B1" w:rsidP="008D33B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5DD">
        <w:rPr>
          <w:rFonts w:ascii="Times New Roman" w:hAnsi="Times New Roman" w:cs="Times New Roman"/>
          <w:color w:val="000000" w:themeColor="text1"/>
          <w:sz w:val="24"/>
          <w:szCs w:val="24"/>
        </w:rPr>
        <w:t>Developed a game with player, enemies, power-ups, and screen shake effects.</w:t>
      </w:r>
    </w:p>
    <w:p w14:paraId="21AB9FE3" w14:textId="2C7A99B6" w:rsidR="008D33B1" w:rsidRPr="00F165DD" w:rsidRDefault="008D33B1" w:rsidP="008D33B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5DD">
        <w:rPr>
          <w:rFonts w:ascii="Times New Roman" w:hAnsi="Times New Roman" w:cs="Times New Roman"/>
          <w:color w:val="000000" w:themeColor="text1"/>
          <w:sz w:val="24"/>
          <w:szCs w:val="24"/>
        </w:rPr>
        <w:t>Implemented modular folder-based structure for better code organization.</w:t>
      </w:r>
    </w:p>
    <w:p w14:paraId="5021886D" w14:textId="77777777" w:rsidR="008D33B1" w:rsidRPr="008D33B1" w:rsidRDefault="008D33B1" w:rsidP="008D33B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D3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Runner Game (Refactored in </w:t>
      </w:r>
      <w:proofErr w:type="spellStart"/>
      <w:r w:rsidRPr="008D3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Pygame</w:t>
      </w:r>
      <w:proofErr w:type="spellEnd"/>
      <w:r w:rsidRPr="008D3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317BA9F2" w14:textId="77777777" w:rsidR="008D33B1" w:rsidRPr="00F165DD" w:rsidRDefault="008D33B1" w:rsidP="008D33B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5DD">
        <w:rPr>
          <w:rFonts w:ascii="Times New Roman" w:hAnsi="Times New Roman" w:cs="Times New Roman"/>
          <w:color w:val="000000" w:themeColor="text1"/>
          <w:sz w:val="24"/>
          <w:szCs w:val="24"/>
        </w:rPr>
        <w:t>Improved performance and maintainability by refactoring into modular code.</w:t>
      </w:r>
    </w:p>
    <w:p w14:paraId="7033756A" w14:textId="77777777" w:rsidR="008D33B1" w:rsidRPr="00F165DD" w:rsidRDefault="008D33B1" w:rsidP="008D33B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5DD">
        <w:rPr>
          <w:rFonts w:ascii="Times New Roman" w:hAnsi="Times New Roman" w:cs="Times New Roman"/>
          <w:color w:val="000000" w:themeColor="text1"/>
          <w:sz w:val="24"/>
          <w:szCs w:val="24"/>
        </w:rPr>
        <w:t>Enhanced user experience with animations and scoring system.</w:t>
      </w:r>
    </w:p>
    <w:p w14:paraId="17D6C405" w14:textId="77777777" w:rsidR="008170F1" w:rsidRPr="008170F1" w:rsidRDefault="008170F1" w:rsidP="008170F1">
      <w:pPr>
        <w:pStyle w:val="Heading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0F1">
        <w:rPr>
          <w:rFonts w:ascii="Times New Roman" w:hAnsi="Times New Roman" w:cs="Times New Roman"/>
          <w:sz w:val="28"/>
          <w:szCs w:val="28"/>
        </w:rPr>
        <w:t>Volunteering</w:t>
      </w:r>
    </w:p>
    <w:p w14:paraId="252AAEF0" w14:textId="77777777" w:rsidR="008170F1" w:rsidRPr="00F165DD" w:rsidRDefault="008170F1" w:rsidP="008170F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65DD">
        <w:rPr>
          <w:rFonts w:ascii="Times New Roman" w:hAnsi="Times New Roman" w:cs="Times New Roman"/>
          <w:color w:val="000000" w:themeColor="text1"/>
          <w:sz w:val="24"/>
          <w:szCs w:val="24"/>
        </w:rPr>
        <w:t>Participated in community initiatives including tree planting to support environmental sustainability.</w:t>
      </w:r>
    </w:p>
    <w:p w14:paraId="3FE03A93" w14:textId="77777777" w:rsidR="00F165DD" w:rsidRPr="00E656A4" w:rsidRDefault="00F165DD" w:rsidP="00F165DD">
      <w:pPr>
        <w:pStyle w:val="Heading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6A4">
        <w:rPr>
          <w:rFonts w:ascii="Times New Roman" w:hAnsi="Times New Roman" w:cs="Times New Roman"/>
          <w:sz w:val="28"/>
          <w:szCs w:val="28"/>
        </w:rPr>
        <w:t>References</w:t>
      </w:r>
    </w:p>
    <w:p w14:paraId="1833EF0C" w14:textId="77777777" w:rsidR="00F165DD" w:rsidRPr="00E656A4" w:rsidRDefault="00F165DD" w:rsidP="00F165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6A4">
        <w:rPr>
          <w:rFonts w:ascii="Times New Roman" w:hAnsi="Times New Roman" w:cs="Times New Roman"/>
          <w:sz w:val="24"/>
          <w:szCs w:val="24"/>
        </w:rPr>
        <w:t>Available upon request.</w:t>
      </w:r>
    </w:p>
    <w:sectPr w:rsidR="00F165DD" w:rsidRPr="00E656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1C4241"/>
    <w:multiLevelType w:val="hybridMultilevel"/>
    <w:tmpl w:val="D2127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4A4BD9"/>
    <w:multiLevelType w:val="hybridMultilevel"/>
    <w:tmpl w:val="C6D20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DC457FC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A42107"/>
    <w:multiLevelType w:val="hybridMultilevel"/>
    <w:tmpl w:val="BE067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A85E59"/>
    <w:multiLevelType w:val="hybridMultilevel"/>
    <w:tmpl w:val="80F6F4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64331FB"/>
    <w:multiLevelType w:val="hybridMultilevel"/>
    <w:tmpl w:val="C96A7912"/>
    <w:lvl w:ilvl="0" w:tplc="89EA45D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293358"/>
    <w:multiLevelType w:val="hybridMultilevel"/>
    <w:tmpl w:val="8588273E"/>
    <w:lvl w:ilvl="0" w:tplc="F2A65FA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3431B8"/>
    <w:multiLevelType w:val="hybridMultilevel"/>
    <w:tmpl w:val="5FC4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F95B38"/>
    <w:multiLevelType w:val="hybridMultilevel"/>
    <w:tmpl w:val="89F62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8B05A6"/>
    <w:multiLevelType w:val="hybridMultilevel"/>
    <w:tmpl w:val="66C2A014"/>
    <w:lvl w:ilvl="0" w:tplc="8DC89FE4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C32B82"/>
    <w:multiLevelType w:val="hybridMultilevel"/>
    <w:tmpl w:val="5CAC9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8404DE"/>
    <w:multiLevelType w:val="hybridMultilevel"/>
    <w:tmpl w:val="97C61D30"/>
    <w:lvl w:ilvl="0" w:tplc="F2A65FA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103947"/>
    <w:multiLevelType w:val="hybridMultilevel"/>
    <w:tmpl w:val="461E4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C4051"/>
    <w:multiLevelType w:val="hybridMultilevel"/>
    <w:tmpl w:val="671AD408"/>
    <w:lvl w:ilvl="0" w:tplc="F2A65FA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A6E00"/>
    <w:multiLevelType w:val="hybridMultilevel"/>
    <w:tmpl w:val="959E4F6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692B6DB9"/>
    <w:multiLevelType w:val="hybridMultilevel"/>
    <w:tmpl w:val="63F08D4E"/>
    <w:lvl w:ilvl="0" w:tplc="F2A65FA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244D9C"/>
    <w:multiLevelType w:val="hybridMultilevel"/>
    <w:tmpl w:val="62CC9CA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5" w15:restartNumberingAfterBreak="0">
    <w:nsid w:val="766F58CE"/>
    <w:multiLevelType w:val="hybridMultilevel"/>
    <w:tmpl w:val="35CC2734"/>
    <w:lvl w:ilvl="0" w:tplc="F2A65FAA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EDC2544"/>
    <w:multiLevelType w:val="hybridMultilevel"/>
    <w:tmpl w:val="A934C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649942">
    <w:abstractNumId w:val="8"/>
  </w:num>
  <w:num w:numId="2" w16cid:durableId="1572226663">
    <w:abstractNumId w:val="6"/>
  </w:num>
  <w:num w:numId="3" w16cid:durableId="66264927">
    <w:abstractNumId w:val="5"/>
  </w:num>
  <w:num w:numId="4" w16cid:durableId="659886444">
    <w:abstractNumId w:val="4"/>
  </w:num>
  <w:num w:numId="5" w16cid:durableId="1101536539">
    <w:abstractNumId w:val="7"/>
  </w:num>
  <w:num w:numId="6" w16cid:durableId="1548104711">
    <w:abstractNumId w:val="3"/>
  </w:num>
  <w:num w:numId="7" w16cid:durableId="559749748">
    <w:abstractNumId w:val="2"/>
  </w:num>
  <w:num w:numId="8" w16cid:durableId="1707949894">
    <w:abstractNumId w:val="1"/>
  </w:num>
  <w:num w:numId="9" w16cid:durableId="1876042905">
    <w:abstractNumId w:val="0"/>
  </w:num>
  <w:num w:numId="10" w16cid:durableId="1061486984">
    <w:abstractNumId w:val="22"/>
  </w:num>
  <w:num w:numId="11" w16cid:durableId="1794516009">
    <w:abstractNumId w:val="24"/>
  </w:num>
  <w:num w:numId="12" w16cid:durableId="1066995552">
    <w:abstractNumId w:val="10"/>
  </w:num>
  <w:num w:numId="13" w16cid:durableId="1724405006">
    <w:abstractNumId w:val="13"/>
  </w:num>
  <w:num w:numId="14" w16cid:durableId="1891726760">
    <w:abstractNumId w:val="9"/>
  </w:num>
  <w:num w:numId="15" w16cid:durableId="2082167593">
    <w:abstractNumId w:val="26"/>
  </w:num>
  <w:num w:numId="16" w16cid:durableId="2031181773">
    <w:abstractNumId w:val="14"/>
  </w:num>
  <w:num w:numId="17" w16cid:durableId="374161750">
    <w:abstractNumId w:val="23"/>
  </w:num>
  <w:num w:numId="18" w16cid:durableId="257298605">
    <w:abstractNumId w:val="21"/>
  </w:num>
  <w:num w:numId="19" w16cid:durableId="1151940543">
    <w:abstractNumId w:val="11"/>
  </w:num>
  <w:num w:numId="20" w16cid:durableId="974523139">
    <w:abstractNumId w:val="15"/>
  </w:num>
  <w:num w:numId="21" w16cid:durableId="1479414736">
    <w:abstractNumId w:val="19"/>
  </w:num>
  <w:num w:numId="22" w16cid:durableId="1836264823">
    <w:abstractNumId w:val="25"/>
  </w:num>
  <w:num w:numId="23" w16cid:durableId="1618292920">
    <w:abstractNumId w:val="18"/>
  </w:num>
  <w:num w:numId="24" w16cid:durableId="358286886">
    <w:abstractNumId w:val="12"/>
  </w:num>
  <w:num w:numId="25" w16cid:durableId="1365325398">
    <w:abstractNumId w:val="17"/>
  </w:num>
  <w:num w:numId="26" w16cid:durableId="580407535">
    <w:abstractNumId w:val="20"/>
  </w:num>
  <w:num w:numId="27" w16cid:durableId="1682538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70F1"/>
    <w:rsid w:val="008D33B1"/>
    <w:rsid w:val="0093000E"/>
    <w:rsid w:val="00AA1D8D"/>
    <w:rsid w:val="00B47730"/>
    <w:rsid w:val="00C06700"/>
    <w:rsid w:val="00CB0664"/>
    <w:rsid w:val="00F165DD"/>
    <w:rsid w:val="00F32F21"/>
    <w:rsid w:val="00F834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2811FB"/>
  <w14:defaultImageDpi w14:val="300"/>
  <w15:docId w15:val="{9D84D240-E90B-4B69-BB17-E8EDFB45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165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5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ukeworku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Mesfin Worku</cp:lastModifiedBy>
  <cp:revision>2</cp:revision>
  <dcterms:created xsi:type="dcterms:W3CDTF">2025-08-19T12:28:00Z</dcterms:created>
  <dcterms:modified xsi:type="dcterms:W3CDTF">2025-08-19T12:28:00Z</dcterms:modified>
  <cp:category/>
</cp:coreProperties>
</file>